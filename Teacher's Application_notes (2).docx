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Teacher's Application Notes</w:t>
      </w:r>
    </w:p>
    <w:p>
      <w:pPr>
        <w:pStyle w:val="Heading1"/>
      </w:pPr>
      <w:r>
        <w:t>Note ID: 11</w:t>
      </w:r>
    </w:p>
    <w:p>
      <w:r>
        <w:t>Date: 2024-11-28</w:t>
      </w:r>
    </w:p>
    <w:p>
      <w:r>
        <w:t>Note: सेवा में ,</w:t>
        <w:br/>
        <w:t xml:space="preserve">पुष्प हाई school , पीरो </w:t>
        <w:br/>
        <w:br/>
        <w:t>विषय - दो दिनों की छुट्टी के सम्बन्ध में |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